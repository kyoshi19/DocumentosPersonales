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287"/>
      </w:tblGrid>
      <w:tr w:rsidR="00965FF3">
        <w:trPr>
          <w:jc w:val="center"/>
        </w:trPr>
        <w:tc>
          <w:tcPr>
            <w:tcW w:w="9576" w:type="dxa"/>
          </w:tcPr>
          <w:p w:rsidR="00965FF3" w:rsidRDefault="00965FF3">
            <w:pPr>
              <w:pStyle w:val="Primerapginadeencabezado"/>
              <w:pBdr>
                <w:bottom w:val="none" w:sz="0" w:space="0" w:color="auto"/>
              </w:pBdr>
              <w:rPr>
                <w:color w:val="438086" w:themeColor="accent2"/>
              </w:rPr>
            </w:pPr>
          </w:p>
        </w:tc>
      </w:tr>
    </w:tbl>
    <w:sdt>
      <w:sdtPr>
        <w:alias w:val="Nombre del currículo"/>
        <w:tag w:val="Nombre del currículo"/>
        <w:id w:val="703981219"/>
        <w:placeholder>
          <w:docPart w:val="5F20EF9FF63143859D1D2D8E57ABE331"/>
        </w:placeholder>
        <w:docPartList>
          <w:docPartGallery w:val="Quick Parts"/>
          <w:docPartCategory w:val=" Nombre del currículo"/>
        </w:docPartList>
      </w:sdtPr>
      <w:sdtContent>
        <w:p w:rsidR="00965FF3" w:rsidRDefault="00965FF3">
          <w:pPr>
            <w:pStyle w:val="Sinespaciado"/>
          </w:pPr>
        </w:p>
        <w:tbl>
          <w:tblPr>
            <w:tblStyle w:val="Tablaconcuadrcula"/>
            <w:tblW w:w="5000" w:type="pct"/>
            <w:jc w:val="center"/>
            <w:tblBorders>
              <w:top w:val="single" w:sz="6" w:space="0" w:color="438086" w:themeColor="accent2"/>
              <w:left w:val="single" w:sz="6" w:space="0" w:color="438086" w:themeColor="accent2"/>
              <w:bottom w:val="single" w:sz="6" w:space="0" w:color="438086" w:themeColor="accent2"/>
              <w:right w:val="single" w:sz="6" w:space="0" w:color="438086" w:themeColor="accent2"/>
              <w:insideH w:val="single" w:sz="6" w:space="0" w:color="438086" w:themeColor="accent2"/>
              <w:insideV w:val="single" w:sz="6" w:space="0" w:color="438086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51"/>
            <w:gridCol w:w="9088"/>
          </w:tblGrid>
          <w:tr w:rsidR="00965FF3">
            <w:trPr>
              <w:jc w:val="center"/>
            </w:trPr>
            <w:tc>
              <w:tcPr>
                <w:tcW w:w="365" w:type="dxa"/>
                <w:shd w:val="clear" w:color="auto" w:fill="438086" w:themeFill="accent2"/>
              </w:tcPr>
              <w:p w:rsidR="00965FF3" w:rsidRDefault="00965FF3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965FF3" w:rsidRDefault="001D4E3E">
                <w:pPr>
                  <w:pStyle w:val="Nombre"/>
                </w:pPr>
                <w:r>
                  <w:rPr>
                    <w:color w:val="438086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4086F45BC50A4EE681E1620E17B7ACC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EF08CF">
                      <w:rPr>
                        <w:lang w:val="es-PA"/>
                      </w:rPr>
                      <w:t>Jorge Girón</w:t>
                    </w:r>
                  </w:sdtContent>
                </w:sdt>
              </w:p>
              <w:p w:rsidR="00965FF3" w:rsidRDefault="00EF08CF">
                <w:pPr>
                  <w:pStyle w:val="Textodedireccin"/>
                </w:pPr>
                <w:r>
                  <w:t>La Chorrea, Barrio Colón, Residencial La Florida, Casa #30</w:t>
                </w:r>
              </w:p>
              <w:p w:rsidR="00965FF3" w:rsidRDefault="001D4E3E">
                <w:pPr>
                  <w:pStyle w:val="Textodedireccin"/>
                </w:pPr>
                <w:r>
                  <w:t xml:space="preserve">Teléfono: </w:t>
                </w:r>
                <w:r w:rsidR="00EF08CF">
                  <w:t>6771-2170</w:t>
                </w:r>
              </w:p>
              <w:p w:rsidR="00965FF3" w:rsidRPr="00EF08CF" w:rsidRDefault="001D4E3E" w:rsidP="00EF08CF">
                <w:pPr>
                  <w:pStyle w:val="Textodedireccin"/>
                </w:pPr>
                <w:r>
                  <w:t xml:space="preserve">Correo electrónico: </w:t>
                </w:r>
                <w:r w:rsidR="00EF08CF">
                  <w:t>kyoshi.giron@mail.com</w:t>
                </w:r>
              </w:p>
            </w:tc>
          </w:tr>
        </w:tbl>
        <w:p w:rsidR="00965FF3" w:rsidRDefault="004D1E71">
          <w:pPr>
            <w:pStyle w:val="Sinespaciado"/>
          </w:pPr>
        </w:p>
      </w:sdtContent>
    </w:sdt>
    <w:tbl>
      <w:tblPr>
        <w:tblStyle w:val="Tablaconcuadrcula"/>
        <w:tblW w:w="5000" w:type="pct"/>
        <w:jc w:val="center"/>
        <w:tblBorders>
          <w:top w:val="single" w:sz="6" w:space="0" w:color="9293BD" w:themeColor="accent1" w:themeTint="99"/>
          <w:left w:val="single" w:sz="6" w:space="0" w:color="9293BD" w:themeColor="accent1" w:themeTint="99"/>
          <w:bottom w:val="single" w:sz="6" w:space="0" w:color="9293BD" w:themeColor="accent1" w:themeTint="99"/>
          <w:right w:val="single" w:sz="6" w:space="0" w:color="9293BD" w:themeColor="accent1" w:themeTint="99"/>
          <w:insideH w:val="single" w:sz="6" w:space="0" w:color="9293BD" w:themeColor="accent1" w:themeTint="99"/>
          <w:insideV w:val="single" w:sz="6" w:space="0" w:color="9293BD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074"/>
      </w:tblGrid>
      <w:tr w:rsidR="00965FF3">
        <w:trPr>
          <w:jc w:val="center"/>
        </w:trPr>
        <w:tc>
          <w:tcPr>
            <w:tcW w:w="365" w:type="dxa"/>
            <w:shd w:val="clear" w:color="auto" w:fill="9293BD" w:themeFill="accent1" w:themeFillTint="99"/>
          </w:tcPr>
          <w:p w:rsidR="00965FF3" w:rsidRDefault="00965FF3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965FF3" w:rsidRDefault="00EF08CF">
            <w:pPr>
              <w:pStyle w:val="Seccin"/>
            </w:pPr>
            <w:r>
              <w:t>Objetivo</w:t>
            </w:r>
          </w:p>
          <w:p w:rsidR="00EF08CF" w:rsidRDefault="00EF08CF" w:rsidP="00EF08CF">
            <w:pPr>
              <w:pStyle w:val="Textodesubseccin"/>
            </w:pPr>
            <w:r>
              <w:t>Obtener una ocupación que</w:t>
            </w:r>
          </w:p>
          <w:p w:rsidR="00EF08CF" w:rsidRDefault="00EF08CF" w:rsidP="00EF08CF">
            <w:pPr>
              <w:pStyle w:val="Textodesubseccin"/>
            </w:pPr>
            <w:r>
              <w:t>me brinde experiencia y a la vez me ofrezca retos y oportunidades para poder</w:t>
            </w:r>
          </w:p>
          <w:p w:rsidR="00EF08CF" w:rsidRDefault="00EF08CF" w:rsidP="00EF08CF">
            <w:pPr>
              <w:pStyle w:val="Textodesubseccin"/>
            </w:pPr>
            <w:r>
              <w:t>desarrollarme tanto personal como profesionalmente produciendo calidad</w:t>
            </w:r>
          </w:p>
          <w:p w:rsidR="00965FF3" w:rsidRDefault="00EF08CF" w:rsidP="00EF08CF">
            <w:pPr>
              <w:pStyle w:val="Textodesubseccin"/>
            </w:pPr>
            <w:proofErr w:type="gramStart"/>
            <w:r>
              <w:t>y</w:t>
            </w:r>
            <w:proofErr w:type="gramEnd"/>
            <w:r>
              <w:t xml:space="preserve"> satisfacción a las expectativas de su empresa.</w:t>
            </w:r>
            <w:r>
              <w:cr/>
            </w:r>
          </w:p>
          <w:p w:rsidR="00EF08CF" w:rsidRDefault="00EF08CF" w:rsidP="00EF08CF">
            <w:pPr>
              <w:pStyle w:val="Seccin"/>
            </w:pPr>
            <w:r>
              <w:t>Información Personal</w:t>
            </w:r>
          </w:p>
          <w:p w:rsidR="00EF08CF" w:rsidRDefault="00EF08CF" w:rsidP="00EF08CF">
            <w:r>
              <w:t>Fecha de nacimiento:   19/01/1992</w:t>
            </w:r>
          </w:p>
          <w:p w:rsidR="00EF08CF" w:rsidRDefault="00EF08CF" w:rsidP="00EF08CF">
            <w:r>
              <w:t>Estado Civil:                     Soltero</w:t>
            </w:r>
          </w:p>
          <w:p w:rsidR="00EF08CF" w:rsidRDefault="00EF08CF" w:rsidP="00EF08CF">
            <w:r>
              <w:t>Nacionalidad:                 Panameña</w:t>
            </w:r>
          </w:p>
          <w:p w:rsidR="00EF08CF" w:rsidRDefault="00EF08CF" w:rsidP="00EF08CF">
            <w:r>
              <w:t>Cédula:                            8-855-449</w:t>
            </w:r>
          </w:p>
          <w:p w:rsidR="00EF08CF" w:rsidRDefault="00EF08CF" w:rsidP="00EF08CF"/>
          <w:p w:rsidR="00965FF3" w:rsidRDefault="001D4E3E" w:rsidP="00EF08CF">
            <w:pPr>
              <w:pStyle w:val="Seccin"/>
            </w:pPr>
            <w:r>
              <w:t>Formación académica</w:t>
            </w:r>
          </w:p>
          <w:p w:rsidR="00965FF3" w:rsidRDefault="00EF08CF">
            <w:pPr>
              <w:pStyle w:val="Subseccin"/>
            </w:pPr>
            <w:r>
              <w:t xml:space="preserve">Instituto Fermín </w:t>
            </w:r>
            <w:proofErr w:type="spellStart"/>
            <w:r>
              <w:t>Naudeau</w:t>
            </w:r>
            <w:proofErr w:type="spellEnd"/>
            <w:r>
              <w:rPr>
                <w:rStyle w:val="Carcterdefechadesubseccin"/>
              </w:rPr>
              <w:t xml:space="preserve"> </w:t>
            </w:r>
            <w:r w:rsidR="001D4E3E"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Diciembre 2006</w:t>
            </w:r>
            <w:r w:rsidR="001D4E3E">
              <w:rPr>
                <w:rStyle w:val="Carcterdefechadesubseccin"/>
              </w:rPr>
              <w:t>)</w:t>
            </w:r>
          </w:p>
          <w:p w:rsidR="00965FF3" w:rsidRDefault="00EF08CF">
            <w:pPr>
              <w:pStyle w:val="Listaconvietas"/>
              <w:numPr>
                <w:ilvl w:val="0"/>
                <w:numId w:val="1"/>
              </w:numPr>
            </w:pPr>
            <w:r>
              <w:t>Certificado de Educación Básica General</w:t>
            </w:r>
          </w:p>
          <w:p w:rsidR="00EF08CF" w:rsidRDefault="00EF08CF" w:rsidP="00EF08CF">
            <w:pPr>
              <w:pStyle w:val="Subseccin"/>
              <w:rPr>
                <w:rStyle w:val="Carcterdefechadesubseccin"/>
              </w:rPr>
            </w:pPr>
            <w:r>
              <w:t xml:space="preserve">Instituto Fermín </w:t>
            </w:r>
            <w:proofErr w:type="spellStart"/>
            <w:r>
              <w:t>Naudeau</w:t>
            </w:r>
            <w:proofErr w:type="spellEnd"/>
            <w:r>
              <w:rPr>
                <w:rStyle w:val="Carcterdefechadesubseccin"/>
              </w:rPr>
              <w:t xml:space="preserve"> (</w:t>
            </w:r>
            <w:r>
              <w:rPr>
                <w:b w:val="0"/>
                <w:bCs w:val="0"/>
              </w:rPr>
              <w:t>Diciembre 2009</w:t>
            </w:r>
            <w:r>
              <w:rPr>
                <w:rStyle w:val="Carcterdefechadesubseccin"/>
              </w:rPr>
              <w:t>)</w:t>
            </w:r>
          </w:p>
          <w:p w:rsidR="00EF08CF" w:rsidRDefault="00EF08CF" w:rsidP="00EF08CF">
            <w:pPr>
              <w:pStyle w:val="Listaconvietas"/>
              <w:numPr>
                <w:ilvl w:val="0"/>
                <w:numId w:val="1"/>
              </w:numPr>
            </w:pPr>
            <w:r>
              <w:t>Bachiller en Ciencias</w:t>
            </w:r>
          </w:p>
          <w:p w:rsidR="00EF08CF" w:rsidRDefault="00EF08CF" w:rsidP="00EF08CF">
            <w:pPr>
              <w:pStyle w:val="Subseccin"/>
              <w:rPr>
                <w:b w:val="0"/>
              </w:rPr>
            </w:pPr>
            <w:r>
              <w:t>Univers</w:t>
            </w:r>
            <w:r w:rsidR="00DD7105">
              <w:t xml:space="preserve">idad Tecnológica de Panamá </w:t>
            </w:r>
            <w:r w:rsidR="00DD7105">
              <w:rPr>
                <w:b w:val="0"/>
              </w:rPr>
              <w:t>(</w:t>
            </w:r>
            <w:r w:rsidR="00503C9F">
              <w:rPr>
                <w:b w:val="0"/>
              </w:rPr>
              <w:t xml:space="preserve">Marzo </w:t>
            </w:r>
            <w:r w:rsidR="00DD7105">
              <w:rPr>
                <w:b w:val="0"/>
              </w:rPr>
              <w:t>2017)</w:t>
            </w:r>
          </w:p>
          <w:p w:rsidR="00DD7105" w:rsidRPr="00DD7105" w:rsidRDefault="00DD7105" w:rsidP="00DD7105">
            <w:pPr>
              <w:pStyle w:val="Listaconvietas"/>
            </w:pPr>
            <w:r w:rsidRPr="00DD7105">
              <w:t>Técnico en Ingeniería con Especialización en Desarrollo de Software</w:t>
            </w:r>
          </w:p>
          <w:p w:rsidR="00DD7105" w:rsidRDefault="00DD7105" w:rsidP="00DD7105">
            <w:pPr>
              <w:pStyle w:val="Subseccin"/>
              <w:rPr>
                <w:b w:val="0"/>
              </w:rPr>
            </w:pPr>
            <w:r>
              <w:t xml:space="preserve">Universidad Tecnológica de Panamá </w:t>
            </w:r>
            <w:r>
              <w:rPr>
                <w:b w:val="0"/>
              </w:rPr>
              <w:t>(Actualmente)</w:t>
            </w:r>
          </w:p>
          <w:p w:rsidR="00EF08CF" w:rsidRDefault="00DD7105" w:rsidP="00EF08CF">
            <w:pPr>
              <w:pStyle w:val="Listaconvietas"/>
            </w:pPr>
            <w:r>
              <w:t>Licenciatura en Desarrollo de Software (último año)</w:t>
            </w:r>
          </w:p>
          <w:p w:rsidR="00965FF3" w:rsidRDefault="00965FF3">
            <w:pPr>
              <w:pStyle w:val="Listaconvietas"/>
              <w:numPr>
                <w:ilvl w:val="0"/>
                <w:numId w:val="0"/>
              </w:numPr>
            </w:pPr>
          </w:p>
          <w:p w:rsidR="00965FF3" w:rsidRDefault="001D4E3E">
            <w:pPr>
              <w:pStyle w:val="Seccin"/>
            </w:pPr>
            <w:r>
              <w:t>Experiencia</w:t>
            </w:r>
          </w:p>
          <w:p w:rsidR="00965FF3" w:rsidRDefault="00DD7105">
            <w:pPr>
              <w:pStyle w:val="Fechadesubseccin"/>
            </w:pPr>
            <w:r w:rsidRPr="00DD7105">
              <w:rPr>
                <w:rStyle w:val="Carcterdesubseccin"/>
              </w:rPr>
              <w:t>Programador</w:t>
            </w:r>
            <w:r w:rsidR="001D4E3E">
              <w:t xml:space="preserve"> (</w:t>
            </w:r>
            <w:r>
              <w:t>Enero 2017</w:t>
            </w:r>
            <w:r w:rsidR="001D4E3E">
              <w:t xml:space="preserve"> – </w:t>
            </w:r>
            <w:r>
              <w:t>Actualmente</w:t>
            </w:r>
            <w:r w:rsidR="001D4E3E">
              <w:t>)</w:t>
            </w:r>
          </w:p>
          <w:p w:rsidR="00965FF3" w:rsidRPr="00DD7105" w:rsidRDefault="00DD7105" w:rsidP="00DD7105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>Banco General</w:t>
            </w:r>
            <w:r w:rsidR="001D4E3E">
              <w:rPr>
                <w:bCs w:val="0"/>
              </w:rPr>
              <w:t xml:space="preserve"> (</w:t>
            </w:r>
            <w:r>
              <w:rPr>
                <w:bCs w:val="0"/>
              </w:rPr>
              <w:t>Centro Operativo, Metro Park, Juan Díaz</w:t>
            </w:r>
            <w:r w:rsidR="001D4E3E">
              <w:rPr>
                <w:bCs w:val="0"/>
              </w:rPr>
              <w:t>)</w:t>
            </w:r>
          </w:p>
          <w:p w:rsidR="00965FF3" w:rsidRDefault="00965FF3"/>
          <w:p w:rsidR="00965FF3" w:rsidRDefault="00DD7105">
            <w:pPr>
              <w:pStyle w:val="Seccin"/>
            </w:pPr>
            <w:r>
              <w:t>Habilidades Técnicas</w:t>
            </w:r>
          </w:p>
          <w:p w:rsidR="00965FF3" w:rsidRDefault="00DD7105">
            <w:pPr>
              <w:pStyle w:val="Listaconvietas"/>
              <w:numPr>
                <w:ilvl w:val="0"/>
                <w:numId w:val="1"/>
              </w:numPr>
            </w:pPr>
            <w:r>
              <w:t>Comprensión del idioma ingles</w:t>
            </w:r>
          </w:p>
          <w:p w:rsidR="00DD7105" w:rsidRDefault="00DD7105" w:rsidP="00DD7105">
            <w:pPr>
              <w:pStyle w:val="Listaconvietas"/>
              <w:numPr>
                <w:ilvl w:val="0"/>
                <w:numId w:val="1"/>
              </w:numPr>
            </w:pPr>
            <w:r>
              <w:t xml:space="preserve">Dominio en el manejo de programas computacionales como Office, internet, correo electrónico, </w:t>
            </w:r>
            <w:proofErr w:type="spellStart"/>
            <w:r>
              <w:t>photoshop</w:t>
            </w:r>
            <w:proofErr w:type="spellEnd"/>
            <w:r>
              <w:t xml:space="preserve"> (medio), </w:t>
            </w:r>
            <w:proofErr w:type="spellStart"/>
            <w:r>
              <w:t>moviemaker</w:t>
            </w:r>
            <w:proofErr w:type="spellEnd"/>
            <w:r>
              <w:t>, etc.</w:t>
            </w:r>
          </w:p>
          <w:p w:rsidR="00DD7105" w:rsidRDefault="00DD7105" w:rsidP="00DD7105">
            <w:pPr>
              <w:pStyle w:val="Listaconvietas"/>
              <w:numPr>
                <w:ilvl w:val="0"/>
                <w:numId w:val="1"/>
              </w:numPr>
            </w:pPr>
            <w:r>
              <w:t xml:space="preserve">Conocimientos en programación en Java, </w:t>
            </w:r>
            <w:proofErr w:type="spellStart"/>
            <w:r>
              <w:t>Javascript</w:t>
            </w:r>
            <w:proofErr w:type="spellEnd"/>
            <w:r>
              <w:t xml:space="preserve">, Angular y Visual Basic con manejo de base de datos en </w:t>
            </w:r>
            <w:proofErr w:type="spellStart"/>
            <w:r>
              <w:t>MySql</w:t>
            </w:r>
            <w:proofErr w:type="spellEnd"/>
            <w:r>
              <w:t xml:space="preserve"> y </w:t>
            </w:r>
            <w:proofErr w:type="spellStart"/>
            <w:r>
              <w:t>Sql</w:t>
            </w:r>
            <w:proofErr w:type="spellEnd"/>
            <w:r>
              <w:t xml:space="preserve"> server.</w:t>
            </w:r>
          </w:p>
          <w:p w:rsidR="00DD7105" w:rsidRDefault="00DD7105" w:rsidP="00DD7105">
            <w:pPr>
              <w:pStyle w:val="Listaconvietas"/>
              <w:numPr>
                <w:ilvl w:val="0"/>
                <w:numId w:val="1"/>
              </w:numPr>
            </w:pPr>
            <w:r>
              <w:t>habilidad deductiva para la comprensión y resolución de problemas lógicos.</w:t>
            </w:r>
          </w:p>
          <w:p w:rsidR="00DD7105" w:rsidRDefault="00DD7105" w:rsidP="00DD7105">
            <w:pPr>
              <w:pStyle w:val="Listaconvietas"/>
              <w:numPr>
                <w:ilvl w:val="0"/>
                <w:numId w:val="1"/>
              </w:numPr>
            </w:pPr>
            <w:r>
              <w:lastRenderedPageBreak/>
              <w:t>Experiencia como voluntario en campamentos de veranos para jóvenes.</w:t>
            </w:r>
          </w:p>
          <w:p w:rsidR="00DD7105" w:rsidRDefault="00DD7105" w:rsidP="00DD7105">
            <w:pPr>
              <w:pStyle w:val="Listaconvietas"/>
              <w:numPr>
                <w:ilvl w:val="0"/>
                <w:numId w:val="1"/>
              </w:numPr>
            </w:pPr>
            <w:r>
              <w:t>Capacidad trabajando en equipo y bajo presión.</w:t>
            </w:r>
          </w:p>
          <w:p w:rsidR="00DD7105" w:rsidRDefault="00DD7105" w:rsidP="00DD7105">
            <w:pPr>
              <w:pStyle w:val="Listaconvietas"/>
              <w:numPr>
                <w:ilvl w:val="0"/>
                <w:numId w:val="1"/>
              </w:numPr>
            </w:pPr>
            <w:r>
              <w:t>Habilidades para tocar la guitarra, la batería y piano (sin lectura musical).</w:t>
            </w:r>
          </w:p>
          <w:p w:rsidR="00DD7105" w:rsidRDefault="00DD7105" w:rsidP="00DD7105">
            <w:pPr>
              <w:pStyle w:val="Listaconvietas"/>
              <w:numPr>
                <w:ilvl w:val="0"/>
                <w:numId w:val="1"/>
              </w:numPr>
            </w:pPr>
            <w:r>
              <w:t>Rápido aprendizaje e insistencia hasta culminar las tareas asignadas.</w:t>
            </w:r>
          </w:p>
          <w:p w:rsidR="00DD7105" w:rsidRDefault="00DD7105" w:rsidP="00DD7105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DD7105" w:rsidRDefault="00DD7105" w:rsidP="00DD7105">
            <w:pPr>
              <w:pStyle w:val="Seccin"/>
            </w:pPr>
            <w:r>
              <w:t>Distinciones profesionales</w:t>
            </w:r>
          </w:p>
          <w:p w:rsidR="00DD7105" w:rsidRDefault="00DD7105" w:rsidP="00DD7105">
            <w:pPr>
              <w:pStyle w:val="Listaconvietas"/>
            </w:pPr>
            <w:r>
              <w:t>Certificado de UNFA MINSA por la elaboración y diseño de recursos educativos multimedia para el programa de Servicios de Salud Amigables para Adolescentes. (Diciembre 2015)</w:t>
            </w:r>
          </w:p>
          <w:p w:rsidR="00DD7105" w:rsidRDefault="00DD7105" w:rsidP="00DD7105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DD7105" w:rsidRDefault="00DD7105" w:rsidP="00DD7105">
            <w:pPr>
              <w:pStyle w:val="Listaconvietas"/>
            </w:pPr>
            <w:r>
              <w:t>Reconocimiento como Facilitador de la Capacitación Masiva Informática Básica</w:t>
            </w:r>
            <w:r w:rsidR="000E638E">
              <w:t xml:space="preserve"> </w:t>
            </w:r>
            <w:r>
              <w:t xml:space="preserve">a colaboradores de la Caja del Seguro Social. Convenio CSS con la UTP. </w:t>
            </w:r>
            <w:r w:rsidR="000E638E">
              <w:t>(</w:t>
            </w:r>
            <w:r>
              <w:t>Marzo 2011</w:t>
            </w:r>
            <w:r w:rsidR="000E638E">
              <w:t>)</w:t>
            </w:r>
          </w:p>
          <w:p w:rsidR="000E638E" w:rsidRPr="00DD7105" w:rsidRDefault="000E638E" w:rsidP="000E638E">
            <w:pPr>
              <w:pStyle w:val="Listaconvietas"/>
              <w:numPr>
                <w:ilvl w:val="0"/>
                <w:numId w:val="0"/>
              </w:numPr>
            </w:pPr>
          </w:p>
          <w:p w:rsidR="000E638E" w:rsidRDefault="000E638E" w:rsidP="000E638E">
            <w:pPr>
              <w:pStyle w:val="Seccin"/>
            </w:pPr>
            <w:r>
              <w:t>REFERENCIAS</w:t>
            </w:r>
          </w:p>
          <w:p w:rsidR="000E638E" w:rsidRDefault="000E638E" w:rsidP="000E638E">
            <w:pPr>
              <w:pStyle w:val="Listaconvietas"/>
            </w:pPr>
            <w:r>
              <w:t>Lic. Martha de Montes, Secretaria, Nestlé Panamá, TEL 278-5500</w:t>
            </w:r>
          </w:p>
          <w:p w:rsidR="00503C9F" w:rsidRDefault="000E638E" w:rsidP="00503C9F">
            <w:pPr>
              <w:pStyle w:val="Listaconvietas"/>
            </w:pPr>
            <w:r>
              <w:t xml:space="preserve">Lic. </w:t>
            </w:r>
            <w:proofErr w:type="spellStart"/>
            <w:r>
              <w:t>juan</w:t>
            </w:r>
            <w:proofErr w:type="spellEnd"/>
            <w:r>
              <w:t xml:space="preserve"> Carlos Soto, Técnico en diseño gráfico, CEL. 6247-3719</w:t>
            </w:r>
          </w:p>
        </w:tc>
      </w:tr>
      <w:tr w:rsidR="00EF08CF">
        <w:trPr>
          <w:jc w:val="center"/>
        </w:trPr>
        <w:tc>
          <w:tcPr>
            <w:tcW w:w="365" w:type="dxa"/>
            <w:shd w:val="clear" w:color="auto" w:fill="9293BD" w:themeFill="accent1" w:themeFillTint="99"/>
          </w:tcPr>
          <w:p w:rsidR="00EF08CF" w:rsidRDefault="00EF08CF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F08CF" w:rsidRDefault="00EF08CF">
            <w:pPr>
              <w:pStyle w:val="Seccin"/>
            </w:pPr>
          </w:p>
        </w:tc>
      </w:tr>
    </w:tbl>
    <w:tbl>
      <w:tblPr>
        <w:tblStyle w:val="Tablaconcuadrcula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287"/>
      </w:tblGrid>
      <w:tr w:rsidR="00965FF3">
        <w:trPr>
          <w:trHeight w:val="576"/>
          <w:jc w:val="center"/>
        </w:trPr>
        <w:tc>
          <w:tcPr>
            <w:tcW w:w="9576" w:type="dxa"/>
          </w:tcPr>
          <w:p w:rsidR="00965FF3" w:rsidRDefault="00965FF3"/>
        </w:tc>
      </w:tr>
    </w:tbl>
    <w:p w:rsidR="00965FF3" w:rsidRDefault="00965FF3"/>
    <w:p w:rsidR="00503C9F" w:rsidRDefault="00503C9F" w:rsidP="00503C9F">
      <w:pPr>
        <w:jc w:val="center"/>
      </w:pPr>
      <w:r w:rsidRPr="00503C9F">
        <w:lastRenderedPageBreak/>
        <w:drawing>
          <wp:inline distT="0" distB="0" distL="0" distR="0">
            <wp:extent cx="4229703" cy="5467483"/>
            <wp:effectExtent l="628650" t="0" r="647097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31173" cy="54693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3C9F" w:rsidSect="00965F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42B" w:rsidRDefault="00DE342B">
      <w:pPr>
        <w:spacing w:after="0" w:line="240" w:lineRule="auto"/>
      </w:pPr>
      <w:r>
        <w:separator/>
      </w:r>
    </w:p>
  </w:endnote>
  <w:endnote w:type="continuationSeparator" w:id="0">
    <w:p w:rsidR="00DE342B" w:rsidRDefault="00DE3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FF3" w:rsidRDefault="001D4E3E">
    <w:pPr>
      <w:pStyle w:val="Piedepginaizquierdo"/>
    </w:pPr>
    <w:r>
      <w:rPr>
        <w:color w:val="438086" w:themeColor="accent2"/>
      </w:rPr>
      <w:sym w:font="Wingdings 3" w:char="F07D"/>
    </w:r>
    <w:r>
      <w:t xml:space="preserve"> Página </w:t>
    </w:r>
    <w:fldSimple w:instr=" PAGE  \* Arabic  \* MERGEFORMAT ">
      <w:r w:rsidR="00503C9F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2D2187A6CECA46F3BAAF06DCD490C1FA"/>
        </w:placeholder>
        <w:showingPlcHdr/>
        <w:text/>
      </w:sdtPr>
      <w:sdtContent>
        <w:r>
          <w:t>[Escriba su número de teléfono]</w:t>
        </w:r>
      </w:sdtContent>
    </w:sdt>
  </w:p>
  <w:p w:rsidR="00965FF3" w:rsidRDefault="00965FF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FF3" w:rsidRDefault="001D4E3E">
    <w:pPr>
      <w:pStyle w:val="Piedepginaderecho"/>
    </w:pPr>
    <w:r>
      <w:rPr>
        <w:color w:val="438086" w:themeColor="accent2"/>
      </w:rPr>
      <w:sym w:font="Wingdings 3" w:char="F07D"/>
    </w:r>
    <w:r>
      <w:t xml:space="preserve"> Página </w:t>
    </w:r>
    <w:fldSimple w:instr=" PAGE  \* Arabic  \* MERGEFORMAT ">
      <w:r w:rsidR="00503C9F"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C07593CCD3724FEEA3B5B7077E3809FF"/>
        </w:placeholder>
        <w:temporary/>
        <w:showingPlcHdr/>
        <w:text/>
      </w:sdtPr>
      <w:sdtContent>
        <w:r>
          <w:t>[Escriba su dirección de correo electrónico]</w:t>
        </w:r>
      </w:sdtContent>
    </w:sdt>
  </w:p>
  <w:p w:rsidR="00965FF3" w:rsidRDefault="00965FF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FF3" w:rsidRDefault="00965FF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42B" w:rsidRDefault="00DE342B">
      <w:pPr>
        <w:spacing w:after="0" w:line="240" w:lineRule="auto"/>
      </w:pPr>
      <w:r>
        <w:separator/>
      </w:r>
    </w:p>
  </w:footnote>
  <w:footnote w:type="continuationSeparator" w:id="0">
    <w:p w:rsidR="00DE342B" w:rsidRDefault="00DE3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FF3" w:rsidRDefault="001D4E3E">
    <w:pPr>
      <w:pStyle w:val="Encabezadoizquierdo"/>
      <w:jc w:val="right"/>
    </w:pPr>
    <w:r>
      <w:rPr>
        <w:color w:val="438086" w:themeColor="accent2"/>
      </w:rPr>
      <w:sym w:font="Wingdings 3" w:char="F07D"/>
    </w:r>
    <w:r>
      <w:t xml:space="preserve"> Currículo: </w:t>
    </w:r>
    <w:sdt>
      <w:sdtPr>
        <w:id w:val="176770587"/>
        <w:placeholder>
          <w:docPart w:val="5A7F0683DAAF49209C99DC42D372459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EF08CF">
          <w:rPr>
            <w:lang w:val="es-PA"/>
          </w:rPr>
          <w:t>Jorge Girón</w:t>
        </w:r>
      </w:sdtContent>
    </w:sdt>
  </w:p>
  <w:p w:rsidR="00965FF3" w:rsidRDefault="00965FF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FF3" w:rsidRDefault="001D4E3E">
    <w:pPr>
      <w:pStyle w:val="Encabezadoderecho"/>
      <w:jc w:val="left"/>
    </w:pPr>
    <w:r>
      <w:rPr>
        <w:color w:val="438086" w:themeColor="accent2"/>
      </w:rPr>
      <w:sym w:font="Wingdings 3" w:char="F07D"/>
    </w:r>
    <w:r>
      <w:t xml:space="preserve"> Currículo: </w:t>
    </w:r>
    <w:sdt>
      <w:sdtPr>
        <w:id w:val="176939009"/>
        <w:placeholder>
          <w:docPart w:val="E4ECFAF3E8744582B59B57D9A4ECA0D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EF08CF">
          <w:rPr>
            <w:lang w:val="es-PA"/>
          </w:rPr>
          <w:t>Jorge Girón</w:t>
        </w:r>
      </w:sdtContent>
    </w:sdt>
  </w:p>
  <w:p w:rsidR="00965FF3" w:rsidRDefault="00965FF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FF3" w:rsidRDefault="00965FF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438086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325F64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438086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325F64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DD7105"/>
    <w:rsid w:val="000E638E"/>
    <w:rsid w:val="001D4E3E"/>
    <w:rsid w:val="004D1E71"/>
    <w:rsid w:val="00503C9F"/>
    <w:rsid w:val="00965FF3"/>
    <w:rsid w:val="00B64D4E"/>
    <w:rsid w:val="00DD7105"/>
    <w:rsid w:val="00DE342B"/>
    <w:rsid w:val="00EF0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F3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965FF3"/>
    <w:pPr>
      <w:pBdr>
        <w:top w:val="single" w:sz="6" w:space="1" w:color="438086" w:themeColor="accent2"/>
        <w:left w:val="single" w:sz="6" w:space="1" w:color="438086" w:themeColor="accent2"/>
        <w:bottom w:val="single" w:sz="6" w:space="1" w:color="438086" w:themeColor="accent2"/>
        <w:right w:val="single" w:sz="6" w:space="1" w:color="438086" w:themeColor="accent2"/>
      </w:pBdr>
      <w:shd w:val="clear" w:color="auto" w:fill="438086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5FF3"/>
    <w:pPr>
      <w:pBdr>
        <w:top w:val="single" w:sz="6" w:space="1" w:color="438086" w:themeColor="accent2"/>
        <w:left w:val="single" w:sz="48" w:space="1" w:color="438086" w:themeColor="accent2"/>
        <w:bottom w:val="single" w:sz="6" w:space="1" w:color="438086" w:themeColor="accent2"/>
        <w:right w:val="single" w:sz="6" w:space="1" w:color="438086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325F64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5FF3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5FF3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5FF3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5FF3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5FF3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5FF3"/>
    <w:pPr>
      <w:spacing w:before="200" w:after="80"/>
      <w:outlineLvl w:val="7"/>
    </w:pPr>
    <w:rPr>
      <w:rFonts w:asciiTheme="majorHAnsi" w:eastAsiaTheme="majorEastAsia" w:hAnsiTheme="majorHAnsi" w:cstheme="majorBidi"/>
      <w:color w:val="438086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5FF3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438086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965FF3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rsid w:val="00965FF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65FF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5FF3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965FF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FF3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5FF3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5FF3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965FF3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965FF3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438086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965FF3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53548A" w:themeColor="accent1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965FF3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965FF3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5FF3"/>
    <w:rPr>
      <w:rFonts w:asciiTheme="majorHAnsi" w:eastAsiaTheme="majorEastAsia" w:hAnsiTheme="majorHAnsi" w:cstheme="majorBidi"/>
      <w:color w:val="325F64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965FF3"/>
    <w:pPr>
      <w:jc w:val="right"/>
    </w:pPr>
    <w:rPr>
      <w:rFonts w:asciiTheme="majorHAnsi" w:eastAsiaTheme="majorEastAsia" w:hAnsiTheme="majorHAnsi" w:cstheme="majorBidi"/>
      <w:noProof/>
      <w:color w:val="3E3E67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965FF3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65FF3"/>
    <w:rPr>
      <w:color w:val="67AFBD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965FF3"/>
    <w:rPr>
      <w:rFonts w:asciiTheme="majorHAnsi" w:eastAsiaTheme="majorEastAsia" w:hAnsiTheme="majorHAnsi" w:cstheme="majorBidi"/>
      <w:bCs w:val="0"/>
      <w:i/>
      <w:iCs/>
      <w:color w:val="5C92B5" w:themeColor="accent6"/>
      <w:sz w:val="20"/>
      <w:szCs w:val="20"/>
      <w:lang w:val="es-ES"/>
    </w:rPr>
  </w:style>
  <w:style w:type="paragraph" w:styleId="Epgrafe">
    <w:name w:val="caption"/>
    <w:basedOn w:val="Normal"/>
    <w:next w:val="Normal"/>
    <w:uiPriority w:val="35"/>
    <w:unhideWhenUsed/>
    <w:rsid w:val="00965FF3"/>
    <w:pPr>
      <w:spacing w:after="0" w:line="240" w:lineRule="auto"/>
    </w:pPr>
    <w:rPr>
      <w:rFonts w:asciiTheme="majorHAnsi" w:eastAsiaTheme="majorEastAsia" w:hAnsiTheme="majorHAnsi" w:cstheme="majorBidi"/>
      <w:color w:val="438086" w:themeColor="accent2"/>
      <w:sz w:val="16"/>
      <w:szCs w:val="16"/>
    </w:rPr>
  </w:style>
  <w:style w:type="character" w:styleId="nfasis">
    <w:name w:val="Emphasis"/>
    <w:uiPriority w:val="20"/>
    <w:qFormat/>
    <w:rsid w:val="00965FF3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965FF3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965FF3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438086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5FF3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5FF3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5FF3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5FF3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5FF3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5FF3"/>
    <w:rPr>
      <w:rFonts w:asciiTheme="majorHAnsi" w:eastAsiaTheme="majorEastAsia" w:hAnsiTheme="majorHAnsi" w:cstheme="majorBidi"/>
      <w:color w:val="438086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5FF3"/>
    <w:rPr>
      <w:rFonts w:asciiTheme="majorHAnsi" w:eastAsiaTheme="majorEastAsia" w:hAnsiTheme="majorHAnsi" w:cstheme="majorBidi"/>
      <w:i/>
      <w:iCs/>
      <w:color w:val="438086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65FF3"/>
    <w:rPr>
      <w:b/>
      <w:bCs/>
      <w:i/>
      <w:iCs/>
      <w:color w:val="77397A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965FF3"/>
    <w:pPr>
      <w:pBdr>
        <w:top w:val="single" w:sz="6" w:space="10" w:color="325F64" w:themeColor="accent2" w:themeShade="BF"/>
        <w:left w:val="single" w:sz="6" w:space="10" w:color="325F64" w:themeColor="accent2" w:themeShade="BF"/>
        <w:bottom w:val="single" w:sz="6" w:space="10" w:color="325F64" w:themeColor="accent2" w:themeShade="BF"/>
        <w:right w:val="single" w:sz="6" w:space="10" w:color="325F64" w:themeColor="accent2" w:themeShade="BF"/>
      </w:pBdr>
      <w:shd w:val="clear" w:color="auto" w:fill="438086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5FF3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438086" w:themeFill="accent2"/>
    </w:rPr>
  </w:style>
  <w:style w:type="character" w:styleId="Referenciaintensa">
    <w:name w:val="Intense Reference"/>
    <w:basedOn w:val="Fuentedeprrafopredeter"/>
    <w:uiPriority w:val="32"/>
    <w:qFormat/>
    <w:rsid w:val="00965FF3"/>
    <w:rPr>
      <w:b/>
      <w:bCs/>
      <w:color w:val="3E3E67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965FF3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965FF3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965FF3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965FF3"/>
    <w:rPr>
      <w:rFonts w:asciiTheme="minorHAnsi" w:eastAsiaTheme="minorEastAsia" w:hAnsiTheme="minorHAnsi" w:cstheme="minorBidi"/>
      <w:b/>
      <w:bCs/>
      <w:iCs w:val="0"/>
      <w:color w:val="438086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965FF3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965FF3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965FF3"/>
    <w:pPr>
      <w:tabs>
        <w:tab w:val="right" w:leader="dot" w:pos="8630"/>
      </w:tabs>
      <w:spacing w:after="40" w:line="240" w:lineRule="auto"/>
    </w:pPr>
    <w:rPr>
      <w:smallCaps/>
      <w:noProof/>
      <w:color w:val="438086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965FF3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965FF3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965FF3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965FF3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965FF3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965FF3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965FF3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965FF3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965FF3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438086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965FF3"/>
    <w:pPr>
      <w:spacing w:after="720" w:line="240" w:lineRule="auto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965FF3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965FF3"/>
    <w:pPr>
      <w:spacing w:line="240" w:lineRule="auto"/>
    </w:pPr>
    <w:rPr>
      <w:rFonts w:asciiTheme="majorHAnsi" w:eastAsiaTheme="majorEastAsia" w:hAnsiTheme="majorHAnsi" w:cstheme="majorBidi"/>
      <w:color w:val="438086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965FF3"/>
    <w:rPr>
      <w:rFonts w:asciiTheme="majorHAnsi" w:eastAsiaTheme="majorEastAsia" w:hAnsiTheme="majorHAnsi" w:cstheme="majorBidi"/>
      <w:color w:val="438086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965FF3"/>
    <w:rPr>
      <w:rFonts w:asciiTheme="majorHAnsi" w:eastAsiaTheme="majorEastAsia" w:hAnsiTheme="majorHAnsi" w:cstheme="majorBidi"/>
      <w:noProof/>
      <w:color w:val="3E3E67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965FF3"/>
    <w:rPr>
      <w:rFonts w:asciiTheme="majorHAnsi" w:eastAsiaTheme="majorEastAsia" w:hAnsiTheme="majorHAnsi" w:cstheme="majorBidi"/>
      <w:b/>
      <w:bCs/>
      <w:color w:val="438086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965FF3"/>
    <w:rPr>
      <w:rFonts w:asciiTheme="majorHAnsi" w:eastAsiaTheme="majorEastAsia" w:hAnsiTheme="majorHAnsi" w:cstheme="majorBidi"/>
      <w:b/>
      <w:bCs/>
      <w:color w:val="53548A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965FF3"/>
    <w:rPr>
      <w:rFonts w:asciiTheme="majorHAnsi" w:eastAsiaTheme="majorEastAsia" w:hAnsiTheme="majorHAnsi" w:cstheme="majorBidi"/>
      <w:color w:val="438086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965FF3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965FF3"/>
    <w:rPr>
      <w:b w:val="0"/>
      <w:color w:val="53548A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965FF3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965FF3"/>
    <w:rPr>
      <w:rFonts w:eastAsiaTheme="majorEastAsia" w:cstheme="majorBidi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965FF3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965FF3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965FF3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438086" w:themeColor="accen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965FF3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965FF3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965FF3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965FF3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965FF3"/>
    <w:pPr>
      <w:jc w:val="right"/>
    </w:pPr>
    <w:rPr>
      <w:rFonts w:asciiTheme="majorHAnsi" w:eastAsiaTheme="majorEastAsia" w:hAnsiTheme="majorHAnsi" w:cstheme="majorBidi"/>
      <w:noProof/>
      <w:color w:val="3E3E67" w:themeColor="accent1" w:themeShade="BF"/>
      <w:sz w:val="36"/>
      <w:szCs w:val="36"/>
    </w:rPr>
  </w:style>
  <w:style w:type="paragraph" w:styleId="Prrafodelista">
    <w:name w:val="List Paragraph"/>
    <w:basedOn w:val="Normal"/>
    <w:uiPriority w:val="34"/>
    <w:qFormat/>
    <w:rsid w:val="000E63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F20EF9FF63143859D1D2D8E57ABE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0228E-580E-44F2-9791-8441EB0A2A63}"/>
      </w:docPartPr>
      <w:docPartBody>
        <w:p w:rsidR="001F3EC9" w:rsidRDefault="0077320E">
          <w:pPr>
            <w:pStyle w:val="5F20EF9FF63143859D1D2D8E57ABE331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4086F45BC50A4EE681E1620E17B7A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453D2-B37C-452E-ADDE-B3B51FF66819}"/>
      </w:docPartPr>
      <w:docPartBody>
        <w:p w:rsidR="001F3EC9" w:rsidRDefault="0077320E">
          <w:pPr>
            <w:pStyle w:val="4086F45BC50A4EE681E1620E17B7ACCC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5A7F0683DAAF49209C99DC42D3724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1D361-B917-4DB7-AAB9-2DD01A524987}"/>
      </w:docPartPr>
      <w:docPartBody>
        <w:p w:rsidR="001F3EC9" w:rsidRDefault="0077320E">
          <w:pPr>
            <w:pStyle w:val="5A7F0683DAAF49209C99DC42D372459D"/>
          </w:pPr>
          <w:r>
            <w:rPr>
              <w:lang w:val="es-ES"/>
            </w:rPr>
            <w:t>[Escriba el nombre del autor]</w:t>
          </w:r>
        </w:p>
      </w:docPartBody>
    </w:docPart>
    <w:docPart>
      <w:docPartPr>
        <w:name w:val="E4ECFAF3E8744582B59B57D9A4ECA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F7B41-DF79-4284-ACE3-DD8038D57E1A}"/>
      </w:docPartPr>
      <w:docPartBody>
        <w:p w:rsidR="001F3EC9" w:rsidRDefault="0077320E">
          <w:pPr>
            <w:pStyle w:val="E4ECFAF3E8744582B59B57D9A4ECA0D1"/>
          </w:pPr>
          <w:r>
            <w:rPr>
              <w:lang w:val="es-ES"/>
            </w:rPr>
            <w:t>[Escriba el nombre del autor]</w:t>
          </w:r>
        </w:p>
      </w:docPartBody>
    </w:docPart>
    <w:docPart>
      <w:docPartPr>
        <w:name w:val="2D2187A6CECA46F3BAAF06DCD490C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99F6F-7985-415A-AB97-3C3962EFE978}"/>
      </w:docPartPr>
      <w:docPartBody>
        <w:p w:rsidR="001F3EC9" w:rsidRDefault="0077320E">
          <w:pPr>
            <w:pStyle w:val="2D2187A6CECA46F3BAAF06DCD490C1FA"/>
          </w:pPr>
          <w:r>
            <w:rPr>
              <w:lang w:val="es-ES"/>
            </w:rPr>
            <w:t>[Escriba su número de teléfono]</w:t>
          </w:r>
        </w:p>
      </w:docPartBody>
    </w:docPart>
    <w:docPart>
      <w:docPartPr>
        <w:name w:val="C07593CCD3724FEEA3B5B7077E380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50D37-6C22-442C-92D7-A3E9DE3DFA32}"/>
      </w:docPartPr>
      <w:docPartBody>
        <w:p w:rsidR="001F3EC9" w:rsidRDefault="0077320E">
          <w:pPr>
            <w:pStyle w:val="C07593CCD3724FEEA3B5B7077E3809FF"/>
          </w:pPr>
          <w:r>
            <w:rPr>
              <w:lang w:val="es-ES"/>
            </w:rPr>
            <w:t>[Escriba su dirección de correo electrónico]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320E"/>
    <w:rsid w:val="001F3EC9"/>
    <w:rsid w:val="00773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E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1F3EC9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5F20EF9FF63143859D1D2D8E57ABE331">
    <w:name w:val="5F20EF9FF63143859D1D2D8E57ABE331"/>
    <w:rsid w:val="001F3EC9"/>
  </w:style>
  <w:style w:type="paragraph" w:customStyle="1" w:styleId="4086F45BC50A4EE681E1620E17B7ACCC">
    <w:name w:val="4086F45BC50A4EE681E1620E17B7ACCC"/>
    <w:rsid w:val="001F3EC9"/>
  </w:style>
  <w:style w:type="paragraph" w:customStyle="1" w:styleId="38261B05455E4504B1BCB0687B2E5C76">
    <w:name w:val="38261B05455E4504B1BCB0687B2E5C76"/>
    <w:rsid w:val="001F3EC9"/>
  </w:style>
  <w:style w:type="paragraph" w:customStyle="1" w:styleId="4BFD050811CE42E88403F31337D1EB70">
    <w:name w:val="4BFD050811CE42E88403F31337D1EB70"/>
    <w:rsid w:val="001F3EC9"/>
  </w:style>
  <w:style w:type="paragraph" w:customStyle="1" w:styleId="4B0E6748EB214759882A887ED845A593">
    <w:name w:val="4B0E6748EB214759882A887ED845A593"/>
    <w:rsid w:val="001F3EC9"/>
  </w:style>
  <w:style w:type="paragraph" w:customStyle="1" w:styleId="1288F609B2A14104A73BD23AB6D9452C">
    <w:name w:val="1288F609B2A14104A73BD23AB6D9452C"/>
    <w:rsid w:val="001F3EC9"/>
  </w:style>
  <w:style w:type="paragraph" w:customStyle="1" w:styleId="68A7E2C75E164CFBBE477FBF06692867">
    <w:name w:val="68A7E2C75E164CFBBE477FBF06692867"/>
    <w:rsid w:val="001F3EC9"/>
  </w:style>
  <w:style w:type="paragraph" w:customStyle="1" w:styleId="1A53ABFA24B748CBA64E5A3178FB8EEA">
    <w:name w:val="1A53ABFA24B748CBA64E5A3178FB8EEA"/>
    <w:rsid w:val="001F3EC9"/>
  </w:style>
  <w:style w:type="paragraph" w:customStyle="1" w:styleId="5E45C79278704990AD84870E7FA3BAE8">
    <w:name w:val="5E45C79278704990AD84870E7FA3BAE8"/>
    <w:rsid w:val="001F3EC9"/>
  </w:style>
  <w:style w:type="paragraph" w:customStyle="1" w:styleId="379DF8634C4045289BCDF38B2C0F3D7C">
    <w:name w:val="379DF8634C4045289BCDF38B2C0F3D7C"/>
    <w:rsid w:val="001F3EC9"/>
  </w:style>
  <w:style w:type="paragraph" w:customStyle="1" w:styleId="Subseccin">
    <w:name w:val="Subsección"/>
    <w:basedOn w:val="Normal"/>
    <w:link w:val="Carcterdesubseccin"/>
    <w:uiPriority w:val="3"/>
    <w:qFormat/>
    <w:rsid w:val="001F3EC9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s-ES"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1F3EC9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s-ES" w:eastAsia="en-US"/>
    </w:rPr>
  </w:style>
  <w:style w:type="paragraph" w:customStyle="1" w:styleId="F3EAB05C51564D46B87D65EF75D8BE21">
    <w:name w:val="F3EAB05C51564D46B87D65EF75D8BE21"/>
    <w:rsid w:val="001F3EC9"/>
  </w:style>
  <w:style w:type="paragraph" w:customStyle="1" w:styleId="796A80481520401CACCF95E38666E301">
    <w:name w:val="796A80481520401CACCF95E38666E301"/>
    <w:rsid w:val="001F3EC9"/>
  </w:style>
  <w:style w:type="paragraph" w:customStyle="1" w:styleId="C292F3ED4ED546A992EA72DE0E649278">
    <w:name w:val="C292F3ED4ED546A992EA72DE0E649278"/>
    <w:rsid w:val="001F3EC9"/>
  </w:style>
  <w:style w:type="paragraph" w:customStyle="1" w:styleId="C45CFACAA35944A993EC35204442EA12">
    <w:name w:val="C45CFACAA35944A993EC35204442EA12"/>
    <w:rsid w:val="001F3EC9"/>
  </w:style>
  <w:style w:type="paragraph" w:customStyle="1" w:styleId="01FADCA0D6C5494084B96AE66B7BD6A8">
    <w:name w:val="01FADCA0D6C5494084B96AE66B7BD6A8"/>
    <w:rsid w:val="001F3EC9"/>
  </w:style>
  <w:style w:type="paragraph" w:customStyle="1" w:styleId="762000510A194AF0B9B2953EB604F52B">
    <w:name w:val="762000510A194AF0B9B2953EB604F52B"/>
    <w:rsid w:val="001F3EC9"/>
  </w:style>
  <w:style w:type="paragraph" w:customStyle="1" w:styleId="5767BF6E586643CBAF58DBED6119DA81">
    <w:name w:val="5767BF6E586643CBAF58DBED6119DA81"/>
    <w:rsid w:val="001F3EC9"/>
  </w:style>
  <w:style w:type="paragraph" w:customStyle="1" w:styleId="5A7F0683DAAF49209C99DC42D372459D">
    <w:name w:val="5A7F0683DAAF49209C99DC42D372459D"/>
    <w:rsid w:val="001F3EC9"/>
  </w:style>
  <w:style w:type="paragraph" w:customStyle="1" w:styleId="E4ECFAF3E8744582B59B57D9A4ECA0D1">
    <w:name w:val="E4ECFAF3E8744582B59B57D9A4ECA0D1"/>
    <w:rsid w:val="001F3EC9"/>
  </w:style>
  <w:style w:type="paragraph" w:customStyle="1" w:styleId="2D2187A6CECA46F3BAAF06DCD490C1FA">
    <w:name w:val="2D2187A6CECA46F3BAAF06DCD490C1FA"/>
    <w:rsid w:val="001F3EC9"/>
  </w:style>
  <w:style w:type="paragraph" w:customStyle="1" w:styleId="C07593CCD3724FEEA3B5B7077E3809FF">
    <w:name w:val="C07593CCD3724FEEA3B5B7077E3809FF"/>
    <w:rsid w:val="001F3EC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88</TotalTime>
  <Pages>3</Pages>
  <Words>339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Girón</dc:creator>
  <cp:lastModifiedBy>Jorge Girón</cp:lastModifiedBy>
  <cp:revision>3</cp:revision>
  <dcterms:created xsi:type="dcterms:W3CDTF">2019-03-08T17:10:00Z</dcterms:created>
  <dcterms:modified xsi:type="dcterms:W3CDTF">2019-03-08T18:39:00Z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